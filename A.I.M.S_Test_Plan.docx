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21208">
      <w:pPr>
        <w:pStyle w:val="36"/>
        <w:rPr>
          <w:rFonts w:hint="default"/>
          <w:lang w:val="en-US"/>
        </w:rPr>
      </w:pPr>
      <w:r>
        <w:t xml:space="preserve">Test Plan - </w:t>
      </w:r>
      <w:r>
        <w:rPr>
          <w:rFonts w:hint="default"/>
          <w:lang w:val="en-US"/>
        </w:rPr>
        <w:t>A.I.M.S</w:t>
      </w:r>
    </w:p>
    <w:p w14:paraId="43586577">
      <w:pPr>
        <w:pStyle w:val="2"/>
      </w:pPr>
      <w:r>
        <w:t>1. Mục tiêu kiểm thử</w:t>
      </w:r>
    </w:p>
    <w:p w14:paraId="5B626B22">
      <w:r>
        <w:br w:type="textWrapping"/>
      </w:r>
      <w:r>
        <w:t xml:space="preserve">Đảm bảo hệ thống </w:t>
      </w:r>
      <w:r>
        <w:rPr>
          <w:rFonts w:hint="default"/>
          <w:lang w:val="en-US"/>
        </w:rPr>
        <w:t>A.I.M.S</w:t>
      </w:r>
      <w:bookmarkStart w:id="0" w:name="_GoBack"/>
      <w:bookmarkEnd w:id="0"/>
      <w:r>
        <w:t xml:space="preserve"> hoạt động đúng yêu cầu, bao gồm:</w:t>
      </w:r>
      <w:r>
        <w:br w:type="textWrapping"/>
      </w:r>
      <w:r>
        <w:t>- Tài khoản người dùng</w:t>
      </w:r>
      <w:r>
        <w:br w:type="textWrapping"/>
      </w:r>
      <w:r>
        <w:t>- Giỏ hàng</w:t>
      </w:r>
      <w:r>
        <w:br w:type="textWrapping"/>
      </w:r>
      <w:r>
        <w:t>- Sản phẩm</w:t>
      </w:r>
      <w:r>
        <w:br w:type="textWrapping"/>
      </w:r>
      <w:r>
        <w:t>- Tìm kiếm sản phẩm</w:t>
      </w:r>
      <w:r>
        <w:br w:type="textWrapping"/>
      </w:r>
      <w:r>
        <w:t>- Chức năng mua sắm cơ bản</w:t>
      </w:r>
      <w:r>
        <w:br w:type="textWrapping"/>
      </w:r>
    </w:p>
    <w:p w14:paraId="47418F3A">
      <w:pPr>
        <w:pStyle w:val="2"/>
      </w:pPr>
      <w:r>
        <w:t>2. Phạm vi kiểm thử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EC68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68F0E7F">
            <w:pPr>
              <w:spacing w:after="0" w:line="240" w:lineRule="auto"/>
            </w:pPr>
            <w:r>
              <w:t>Use Case</w:t>
            </w:r>
          </w:p>
        </w:tc>
        <w:tc>
          <w:tcPr>
            <w:tcW w:w="4320" w:type="dxa"/>
          </w:tcPr>
          <w:p w14:paraId="5F636F07">
            <w:pPr>
              <w:spacing w:after="0" w:line="240" w:lineRule="auto"/>
            </w:pPr>
            <w:r>
              <w:t>Kiểm thử các chức năng</w:t>
            </w:r>
          </w:p>
        </w:tc>
      </w:tr>
      <w:tr w14:paraId="7198F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A58A0D8">
            <w:pPr>
              <w:spacing w:after="0" w:line="240" w:lineRule="auto"/>
            </w:pPr>
            <w:r>
              <w:t>Đăng ký</w:t>
            </w:r>
          </w:p>
        </w:tc>
        <w:tc>
          <w:tcPr>
            <w:tcW w:w="4320" w:type="dxa"/>
          </w:tcPr>
          <w:p w14:paraId="64F49FCC">
            <w:pPr>
              <w:spacing w:after="0" w:line="240" w:lineRule="auto"/>
            </w:pPr>
            <w:r>
              <w:t>Form hợp lệ, lỗi khi trùng email</w:t>
            </w:r>
          </w:p>
        </w:tc>
      </w:tr>
      <w:tr w14:paraId="251BF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EF310AD">
            <w:pPr>
              <w:spacing w:after="0" w:line="240" w:lineRule="auto"/>
            </w:pPr>
            <w:r>
              <w:t>Đăng nhập</w:t>
            </w:r>
          </w:p>
        </w:tc>
        <w:tc>
          <w:tcPr>
            <w:tcW w:w="4320" w:type="dxa"/>
          </w:tcPr>
          <w:p w14:paraId="4A95EFAD">
            <w:pPr>
              <w:spacing w:after="0" w:line="240" w:lineRule="auto"/>
            </w:pPr>
            <w:r>
              <w:t>Thành công, thất bại</w:t>
            </w:r>
          </w:p>
        </w:tc>
      </w:tr>
      <w:tr w14:paraId="6B53E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6B566BB">
            <w:pPr>
              <w:spacing w:after="0" w:line="240" w:lineRule="auto"/>
            </w:pPr>
            <w:r>
              <w:t>Xem sản phẩm</w:t>
            </w:r>
          </w:p>
        </w:tc>
        <w:tc>
          <w:tcPr>
            <w:tcW w:w="4320" w:type="dxa"/>
          </w:tcPr>
          <w:p w14:paraId="59A5539F">
            <w:pPr>
              <w:spacing w:after="0" w:line="240" w:lineRule="auto"/>
            </w:pPr>
            <w:r>
              <w:t>Tất cả, theo danh mục, chi tiết</w:t>
            </w:r>
          </w:p>
        </w:tc>
      </w:tr>
      <w:tr w14:paraId="702E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B1D1652">
            <w:pPr>
              <w:spacing w:after="0" w:line="240" w:lineRule="auto"/>
            </w:pPr>
            <w:r>
              <w:t>Tìm kiếm</w:t>
            </w:r>
          </w:p>
        </w:tc>
        <w:tc>
          <w:tcPr>
            <w:tcW w:w="4320" w:type="dxa"/>
          </w:tcPr>
          <w:p w14:paraId="7B6B679B">
            <w:pPr>
              <w:spacing w:after="0" w:line="240" w:lineRule="auto"/>
            </w:pPr>
            <w:r>
              <w:t>Tìm có kết quả, không kết quả</w:t>
            </w:r>
          </w:p>
        </w:tc>
      </w:tr>
      <w:tr w14:paraId="5D2AAE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9ACA7C8">
            <w:pPr>
              <w:spacing w:after="0" w:line="240" w:lineRule="auto"/>
            </w:pPr>
            <w:r>
              <w:t>Giỏ hàng</w:t>
            </w:r>
          </w:p>
        </w:tc>
        <w:tc>
          <w:tcPr>
            <w:tcW w:w="4320" w:type="dxa"/>
          </w:tcPr>
          <w:p w14:paraId="54B0387A">
            <w:pPr>
              <w:spacing w:after="0" w:line="240" w:lineRule="auto"/>
            </w:pPr>
            <w:r>
              <w:t>Thêm, xóa, đếm, hiển thị</w:t>
            </w:r>
          </w:p>
        </w:tc>
      </w:tr>
      <w:tr w14:paraId="1823E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633339A">
            <w:pPr>
              <w:spacing w:after="0" w:line="240" w:lineRule="auto"/>
            </w:pPr>
            <w:r>
              <w:t>Thanh toán</w:t>
            </w:r>
          </w:p>
        </w:tc>
        <w:tc>
          <w:tcPr>
            <w:tcW w:w="4320" w:type="dxa"/>
          </w:tcPr>
          <w:p w14:paraId="655F2116">
            <w:pPr>
              <w:spacing w:after="0" w:line="240" w:lineRule="auto"/>
            </w:pPr>
            <w:r>
              <w:t>Kiểm tra tạo đơn</w:t>
            </w:r>
          </w:p>
        </w:tc>
      </w:tr>
    </w:tbl>
    <w:p w14:paraId="572EECAC">
      <w:pPr>
        <w:pStyle w:val="2"/>
      </w:pPr>
      <w:r>
        <w:t>3. Chiến lược kiểm thử</w:t>
      </w:r>
    </w:p>
    <w:p w14:paraId="3BAA11C3">
      <w:r>
        <w:br w:type="textWrapping"/>
      </w:r>
      <w:r>
        <w:t>- Unit Test: với Service, Repository</w:t>
      </w:r>
      <w:r>
        <w:br w:type="textWrapping"/>
      </w:r>
      <w:r>
        <w:t>- Integration Test: test controller với MockMvc</w:t>
      </w:r>
      <w:r>
        <w:br w:type="textWrapping"/>
      </w:r>
      <w:r>
        <w:t>- UI Test: dùng Selenium hoặc kiểm thử thủ công</w:t>
      </w:r>
      <w:r>
        <w:br w:type="textWrapping"/>
      </w:r>
    </w:p>
    <w:p w14:paraId="3A7F3FF2">
      <w:pPr>
        <w:pStyle w:val="2"/>
      </w:pPr>
      <w:r>
        <w:t>4. Unit Test mẫu</w:t>
      </w:r>
    </w:p>
    <w:p w14:paraId="704A618A">
      <w:r>
        <w:t>Ví dụ: ProductServiceTest.java</w:t>
      </w:r>
    </w:p>
    <w:p w14:paraId="1D697478">
      <w:pPr>
        <w:pStyle w:val="156"/>
      </w:pPr>
      <w:r>
        <w:br w:type="textWrapping"/>
      </w:r>
      <w:r>
        <w:t>@Test</w:t>
      </w:r>
      <w:r>
        <w:br w:type="textWrapping"/>
      </w:r>
      <w:r>
        <w:t>void testSearchProductsByName_found() {</w:t>
      </w:r>
      <w:r>
        <w:br w:type="textWrapping"/>
      </w:r>
      <w:r>
        <w:t xml:space="preserve">    String keyword = "áo";</w:t>
      </w:r>
      <w:r>
        <w:br w:type="textWrapping"/>
      </w:r>
      <w:r>
        <w:t xml:space="preserve">    List&lt;Product&gt; mockProducts = List.of(</w:t>
      </w:r>
      <w:r>
        <w:br w:type="textWrapping"/>
      </w:r>
      <w:r>
        <w:t xml:space="preserve">        new Product(1L, "Áo thun", "Mô tả", 100.0, "img.jpg", 0.5, new Category(1, "Thời trang"))</w:t>
      </w:r>
      <w:r>
        <w:br w:type="textWrapping"/>
      </w:r>
      <w:r>
        <w:t xml:space="preserve">    );</w:t>
      </w:r>
      <w:r>
        <w:br w:type="textWrapping"/>
      </w:r>
      <w:r>
        <w:t xml:space="preserve">    Mockito.when(productRepository.findByNameContainingIgnoreCase(keyword)).thenReturn(mockProducts);</w:t>
      </w:r>
      <w:r>
        <w:br w:type="textWrapping"/>
      </w:r>
      <w:r>
        <w:t xml:space="preserve">    List&lt;Product&gt; result = productService.searchProductsByName(keyword);</w:t>
      </w:r>
      <w:r>
        <w:br w:type="textWrapping"/>
      </w:r>
      <w:r>
        <w:t xml:space="preserve">    Assertions.assertEquals(1, result.size());</w:t>
      </w:r>
      <w:r>
        <w:br w:type="textWrapping"/>
      </w:r>
      <w:r>
        <w:t xml:space="preserve">    Assertions.assertEquals("Áo thun", result.get(0).getName());</w:t>
      </w:r>
      <w:r>
        <w:br w:type="textWrapping"/>
      </w:r>
      <w:r>
        <w:t>}</w:t>
      </w:r>
      <w:r>
        <w:br w:type="textWrapping"/>
      </w:r>
    </w:p>
    <w:p w14:paraId="10654B5F">
      <w:pPr>
        <w:pStyle w:val="2"/>
      </w:pPr>
      <w:r>
        <w:t>5. Test Case thủ công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50DF1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72D5D2FA">
            <w:pPr>
              <w:spacing w:after="0" w:line="240" w:lineRule="auto"/>
            </w:pPr>
            <w:r>
              <w:t>Test ID</w:t>
            </w:r>
          </w:p>
        </w:tc>
        <w:tc>
          <w:tcPr>
            <w:tcW w:w="2160" w:type="dxa"/>
          </w:tcPr>
          <w:p w14:paraId="4BFD27E9">
            <w:pPr>
              <w:spacing w:after="0" w:line="240" w:lineRule="auto"/>
            </w:pPr>
            <w:r>
              <w:t>Mô tả</w:t>
            </w:r>
          </w:p>
        </w:tc>
        <w:tc>
          <w:tcPr>
            <w:tcW w:w="2160" w:type="dxa"/>
          </w:tcPr>
          <w:p w14:paraId="198BDCC0">
            <w:pPr>
              <w:spacing w:after="0" w:line="240" w:lineRule="auto"/>
            </w:pPr>
            <w:r>
              <w:t>Bước thực hiện</w:t>
            </w:r>
          </w:p>
        </w:tc>
        <w:tc>
          <w:tcPr>
            <w:tcW w:w="2160" w:type="dxa"/>
          </w:tcPr>
          <w:p w14:paraId="524E8F8E">
            <w:pPr>
              <w:spacing w:after="0" w:line="240" w:lineRule="auto"/>
            </w:pPr>
            <w:r>
              <w:t>Kỳ vọng</w:t>
            </w:r>
          </w:p>
        </w:tc>
      </w:tr>
      <w:tr w14:paraId="6B688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0312FBC">
            <w:pPr>
              <w:spacing w:after="0" w:line="240" w:lineRule="auto"/>
            </w:pPr>
            <w:r>
              <w:t>TC01</w:t>
            </w:r>
          </w:p>
        </w:tc>
        <w:tc>
          <w:tcPr>
            <w:tcW w:w="2160" w:type="dxa"/>
          </w:tcPr>
          <w:p w14:paraId="4D3D85DD">
            <w:pPr>
              <w:spacing w:after="0" w:line="240" w:lineRule="auto"/>
            </w:pPr>
            <w:r>
              <w:t>Đăng ký thành công</w:t>
            </w:r>
          </w:p>
        </w:tc>
        <w:tc>
          <w:tcPr>
            <w:tcW w:w="2160" w:type="dxa"/>
          </w:tcPr>
          <w:p w14:paraId="0F350C90">
            <w:pPr>
              <w:spacing w:after="0" w:line="240" w:lineRule="auto"/>
            </w:pPr>
            <w:r>
              <w:t>Nhập email, password và submit</w:t>
            </w:r>
          </w:p>
        </w:tc>
        <w:tc>
          <w:tcPr>
            <w:tcW w:w="2160" w:type="dxa"/>
          </w:tcPr>
          <w:p w14:paraId="6C73B2BE">
            <w:pPr>
              <w:spacing w:after="0" w:line="240" w:lineRule="auto"/>
            </w:pPr>
            <w:r>
              <w:t>Chuyển sang trang chủ</w:t>
            </w:r>
          </w:p>
        </w:tc>
      </w:tr>
      <w:tr w14:paraId="3E7B4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A1E2697">
            <w:pPr>
              <w:spacing w:after="0" w:line="240" w:lineRule="auto"/>
            </w:pPr>
            <w:r>
              <w:t>TC02</w:t>
            </w:r>
          </w:p>
        </w:tc>
        <w:tc>
          <w:tcPr>
            <w:tcW w:w="2160" w:type="dxa"/>
          </w:tcPr>
          <w:p w14:paraId="6DA70F99">
            <w:pPr>
              <w:spacing w:after="0" w:line="240" w:lineRule="auto"/>
            </w:pPr>
            <w:r>
              <w:t>Đăng nhập sai mật khẩu</w:t>
            </w:r>
          </w:p>
        </w:tc>
        <w:tc>
          <w:tcPr>
            <w:tcW w:w="2160" w:type="dxa"/>
          </w:tcPr>
          <w:p w14:paraId="0E9A233D">
            <w:pPr>
              <w:spacing w:after="0" w:line="240" w:lineRule="auto"/>
            </w:pPr>
            <w:r>
              <w:t>Nhập email đúng, password sai</w:t>
            </w:r>
          </w:p>
        </w:tc>
        <w:tc>
          <w:tcPr>
            <w:tcW w:w="2160" w:type="dxa"/>
          </w:tcPr>
          <w:p w14:paraId="70DC3F9A">
            <w:pPr>
              <w:spacing w:after="0" w:line="240" w:lineRule="auto"/>
            </w:pPr>
            <w:r>
              <w:t>Hiển thị lỗi</w:t>
            </w:r>
          </w:p>
        </w:tc>
      </w:tr>
      <w:tr w14:paraId="4F91E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F0061A6">
            <w:pPr>
              <w:spacing w:after="0" w:line="240" w:lineRule="auto"/>
            </w:pPr>
            <w:r>
              <w:t>TC03</w:t>
            </w:r>
          </w:p>
        </w:tc>
        <w:tc>
          <w:tcPr>
            <w:tcW w:w="2160" w:type="dxa"/>
          </w:tcPr>
          <w:p w14:paraId="4DC48CEF">
            <w:pPr>
              <w:spacing w:after="0" w:line="240" w:lineRule="auto"/>
            </w:pPr>
            <w:r>
              <w:t>Tìm kiếm có kết quả</w:t>
            </w:r>
          </w:p>
        </w:tc>
        <w:tc>
          <w:tcPr>
            <w:tcW w:w="2160" w:type="dxa"/>
          </w:tcPr>
          <w:p w14:paraId="01B6F720">
            <w:pPr>
              <w:spacing w:after="0" w:line="240" w:lineRule="auto"/>
            </w:pPr>
            <w:r>
              <w:t>Nhập từ khoá “áo” và tìm kiếm</w:t>
            </w:r>
          </w:p>
        </w:tc>
        <w:tc>
          <w:tcPr>
            <w:tcW w:w="2160" w:type="dxa"/>
          </w:tcPr>
          <w:p w14:paraId="7CA8C547">
            <w:pPr>
              <w:spacing w:after="0" w:line="240" w:lineRule="auto"/>
            </w:pPr>
            <w:r>
              <w:t>Hiển thị danh sách sản phẩm</w:t>
            </w:r>
          </w:p>
        </w:tc>
      </w:tr>
      <w:tr w14:paraId="31D21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5682692">
            <w:pPr>
              <w:spacing w:after="0" w:line="240" w:lineRule="auto"/>
            </w:pPr>
            <w:r>
              <w:t>TC04</w:t>
            </w:r>
          </w:p>
        </w:tc>
        <w:tc>
          <w:tcPr>
            <w:tcW w:w="2160" w:type="dxa"/>
          </w:tcPr>
          <w:p w14:paraId="47B3AC2A">
            <w:pPr>
              <w:spacing w:after="0" w:line="240" w:lineRule="auto"/>
            </w:pPr>
            <w:r>
              <w:t>Thêm vào giỏ hàng</w:t>
            </w:r>
          </w:p>
        </w:tc>
        <w:tc>
          <w:tcPr>
            <w:tcW w:w="2160" w:type="dxa"/>
          </w:tcPr>
          <w:p w14:paraId="1B30742B">
            <w:pPr>
              <w:spacing w:after="0" w:line="240" w:lineRule="auto"/>
            </w:pPr>
            <w:r>
              <w:t>Nhấn "thêm vào giỏ"</w:t>
            </w:r>
          </w:p>
        </w:tc>
        <w:tc>
          <w:tcPr>
            <w:tcW w:w="2160" w:type="dxa"/>
          </w:tcPr>
          <w:p w14:paraId="0449A090">
            <w:pPr>
              <w:spacing w:after="0" w:line="240" w:lineRule="auto"/>
            </w:pPr>
            <w:r>
              <w:t>Giỏ hàng tăng 1 sản phẩm</w:t>
            </w:r>
          </w:p>
        </w:tc>
      </w:tr>
      <w:tr w14:paraId="7C56E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86260E8">
            <w:pPr>
              <w:spacing w:after="0" w:line="240" w:lineRule="auto"/>
            </w:pPr>
            <w:r>
              <w:t>TC05</w:t>
            </w:r>
          </w:p>
        </w:tc>
        <w:tc>
          <w:tcPr>
            <w:tcW w:w="2160" w:type="dxa"/>
          </w:tcPr>
          <w:p w14:paraId="10D14BAE">
            <w:pPr>
              <w:spacing w:after="0" w:line="240" w:lineRule="auto"/>
            </w:pPr>
            <w:r>
              <w:t>Xem chi tiết sản phẩm</w:t>
            </w:r>
          </w:p>
        </w:tc>
        <w:tc>
          <w:tcPr>
            <w:tcW w:w="2160" w:type="dxa"/>
          </w:tcPr>
          <w:p w14:paraId="5E440A5A">
            <w:pPr>
              <w:spacing w:after="0" w:line="240" w:lineRule="auto"/>
            </w:pPr>
            <w:r>
              <w:t>Click vào sản phẩm trên shop</w:t>
            </w:r>
          </w:p>
        </w:tc>
        <w:tc>
          <w:tcPr>
            <w:tcW w:w="2160" w:type="dxa"/>
          </w:tcPr>
          <w:p w14:paraId="60FBFDDC">
            <w:pPr>
              <w:spacing w:after="0" w:line="240" w:lineRule="auto"/>
            </w:pPr>
            <w:r>
              <w:t>Hiện trang chi tiết sản phẩm</w:t>
            </w:r>
          </w:p>
        </w:tc>
      </w:tr>
    </w:tbl>
    <w:p w14:paraId="6007587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974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Nguyễn Ngọc Trường Xuân</cp:lastModifiedBy>
  <dcterms:modified xsi:type="dcterms:W3CDTF">2025-07-04T12:52:20Z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0E1D341F3AE649F4BAE8452A61E57425_12</vt:lpwstr>
  </property>
</Properties>
</file>